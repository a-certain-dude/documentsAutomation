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ST. FRANCIS OF ASSISI CATHOLIC JUNIOR HIGH SCHOOL</w:t>
      </w:r>
    </w:p>
    <w:p>
      <w:pPr>
        <w:pStyle w:val="Heading2"/>
      </w:pPr>
      <w:r>
        <w:t>SCHOOL BASED ASSESSMENT (SBA) FORM</w:t>
      </w:r>
    </w:p>
    <w:p>
      <w:r>
        <w:t>TERM: ..............     FORM: 1A BOYS     SUBJECT TEACHER: ..............................</w:t>
      </w:r>
    </w:p>
    <w:p>
      <w:r>
        <w:t>SUBJECT: .....................................................     YEAR: .......................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NO.</w:t>
            </w:r>
          </w:p>
        </w:tc>
        <w:tc>
          <w:tcPr>
            <w:tcW w:type="dxa" w:w="864"/>
          </w:tcPr>
          <w:p>
            <w:r>
              <w:t>NAME</w:t>
            </w:r>
          </w:p>
        </w:tc>
        <w:tc>
          <w:tcPr>
            <w:tcW w:type="dxa" w:w="864"/>
          </w:tcPr>
          <w:p>
            <w:r>
              <w:t>CAT 1</w:t>
              <w:br/>
              <w:t>10</w:t>
            </w:r>
          </w:p>
        </w:tc>
        <w:tc>
          <w:tcPr>
            <w:tcW w:type="dxa" w:w="864"/>
          </w:tcPr>
          <w:p>
            <w:r>
              <w:t>GROUP WORK</w:t>
              <w:br/>
              <w:t>20</w:t>
            </w:r>
          </w:p>
        </w:tc>
        <w:tc>
          <w:tcPr>
            <w:tcW w:type="dxa" w:w="864"/>
          </w:tcPr>
          <w:p>
            <w:r>
              <w:t>CAT 2</w:t>
              <w:br/>
              <w:t>20</w:t>
            </w:r>
          </w:p>
        </w:tc>
        <w:tc>
          <w:tcPr>
            <w:tcW w:type="dxa" w:w="864"/>
          </w:tcPr>
          <w:p>
            <w:r>
              <w:t>SUB TOTAL CATS</w:t>
              <w:br/>
              <w:t>50</w:t>
            </w:r>
          </w:p>
        </w:tc>
        <w:tc>
          <w:tcPr>
            <w:tcW w:type="dxa" w:w="864"/>
          </w:tcPr>
          <w:p>
            <w:r>
              <w:t>END OF TERM EXAMS</w:t>
              <w:br/>
              <w:t>100</w:t>
            </w:r>
          </w:p>
        </w:tc>
        <w:tc>
          <w:tcPr>
            <w:tcW w:type="dxa" w:w="864"/>
          </w:tcPr>
          <w:p>
            <w:r>
              <w:t>50% OF END OF TERM EXAMS</w:t>
            </w:r>
          </w:p>
        </w:tc>
        <w:tc>
          <w:tcPr>
            <w:tcW w:type="dxa" w:w="864"/>
          </w:tcPr>
          <w:p>
            <w:r>
              <w:t>TOTAL CATS + EXAMS</w:t>
            </w:r>
          </w:p>
        </w:tc>
        <w:tc>
          <w:tcPr>
            <w:tcW w:type="dxa" w:w="864"/>
          </w:tcPr>
          <w:p>
            <w:r>
              <w:t>GRADE</w:t>
            </w:r>
          </w:p>
        </w:tc>
      </w:tr>
      <w:tr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ADABADZE SCHORLASTICA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ADABRA RUTH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>
            <w:r>
              <w:t>ADAMU BARAKATU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AGBADZI HANNAH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AGBLEY LAWRENCIA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AGLAGO RACHAEL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11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AHIABLE ESTHER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AKAKRO JUDITH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AKORLI PRINCELLA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>
              <w:t>11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ANATOR YORM RUBY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11</w:t>
            </w:r>
          </w:p>
        </w:tc>
        <w:tc>
          <w:tcPr>
            <w:tcW w:type="dxa" w:w="864"/>
          </w:tcPr>
          <w:p>
            <w:r>
              <w:t>ANIKA BLESS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>
              <w:t>ATISEY ELIZABETH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13</w:t>
            </w:r>
          </w:p>
        </w:tc>
        <w:tc>
          <w:tcPr>
            <w:tcW w:type="dxa" w:w="864"/>
          </w:tcPr>
          <w:p>
            <w:r>
              <w:t>AZORLI AYISHA HAPPY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>
              <w:t>BAKILA NATASHA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>
              <w:t>BLAY GETRUDE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13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>
              <w:t>BLUDO ISABELLA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DOGBA GENEVIVE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>
              <w:t>11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18</w:t>
            </w:r>
          </w:p>
        </w:tc>
        <w:tc>
          <w:tcPr>
            <w:tcW w:type="dxa" w:w="864"/>
          </w:tcPr>
          <w:p>
            <w:r>
              <w:t>EDEMU ASEYE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19</w:t>
            </w:r>
          </w:p>
        </w:tc>
        <w:tc>
          <w:tcPr>
            <w:tcW w:type="dxa" w:w="864"/>
          </w:tcPr>
          <w:p>
            <w:r>
              <w:t>ETU GABRIELLA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20</w:t>
            </w:r>
          </w:p>
        </w:tc>
        <w:tc>
          <w:tcPr>
            <w:tcW w:type="dxa" w:w="864"/>
          </w:tcPr>
          <w:p>
            <w:r>
              <w:t>GAWU ERICA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13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21</w:t>
            </w:r>
          </w:p>
        </w:tc>
        <w:tc>
          <w:tcPr>
            <w:tcW w:type="dxa" w:w="864"/>
          </w:tcPr>
          <w:p>
            <w:r>
              <w:t>GORNI EDNA AKUSIKA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22</w:t>
            </w:r>
          </w:p>
        </w:tc>
        <w:tc>
          <w:tcPr>
            <w:tcW w:type="dxa" w:w="864"/>
          </w:tcPr>
          <w:p>
            <w:r>
              <w:t>KAKRABA PRECIOUS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23</w:t>
            </w:r>
          </w:p>
        </w:tc>
        <w:tc>
          <w:tcPr>
            <w:tcW w:type="dxa" w:w="864"/>
          </w:tcPr>
          <w:p>
            <w:r>
              <w:t>KOVE GLORIA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24</w:t>
            </w:r>
          </w:p>
        </w:tc>
        <w:tc>
          <w:tcPr>
            <w:tcW w:type="dxa" w:w="864"/>
          </w:tcPr>
          <w:p>
            <w:r>
              <w:t>KPODO JOY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>
              <w:t>18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25</w:t>
            </w:r>
          </w:p>
        </w:tc>
        <w:tc>
          <w:tcPr>
            <w:tcW w:type="dxa" w:w="864"/>
          </w:tcPr>
          <w:p>
            <w:r>
              <w:t>KPOGO ISABEL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11</w:t>
            </w:r>
          </w:p>
        </w:tc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26</w:t>
            </w:r>
          </w:p>
        </w:tc>
        <w:tc>
          <w:tcPr>
            <w:tcW w:type="dxa" w:w="864"/>
          </w:tcPr>
          <w:p>
            <w:r>
              <w:t>KUMADO PHIDELIA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13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27</w:t>
            </w:r>
          </w:p>
        </w:tc>
        <w:tc>
          <w:tcPr>
            <w:tcW w:type="dxa" w:w="864"/>
          </w:tcPr>
          <w:p>
            <w:r>
              <w:t>LETSA PERFECT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11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28</w:t>
            </w:r>
          </w:p>
        </w:tc>
        <w:tc>
          <w:tcPr>
            <w:tcW w:type="dxa" w:w="864"/>
          </w:tcPr>
          <w:p>
            <w:r>
              <w:t>LUMORVI HAPPY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29</w:t>
            </w:r>
          </w:p>
        </w:tc>
        <w:tc>
          <w:tcPr>
            <w:tcW w:type="dxa" w:w="864"/>
          </w:tcPr>
          <w:p>
            <w:r>
              <w:t>NORVIEWU FAITH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11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30</w:t>
            </w:r>
          </w:p>
        </w:tc>
        <w:tc>
          <w:tcPr>
            <w:tcW w:type="dxa" w:w="864"/>
          </w:tcPr>
          <w:p>
            <w:r>
              <w:t>RAGNANDA PERPETUAL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31</w:t>
            </w:r>
          </w:p>
        </w:tc>
        <w:tc>
          <w:tcPr>
            <w:tcW w:type="dxa" w:w="864"/>
          </w:tcPr>
          <w:p>
            <w:r>
              <w:t>RUKAYA ABUBAKAR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32</w:t>
            </w:r>
          </w:p>
        </w:tc>
        <w:tc>
          <w:tcPr>
            <w:tcW w:type="dxa" w:w="864"/>
          </w:tcPr>
          <w:p>
            <w:r>
              <w:t>TETTEH DEDE JOYCE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33</w:t>
            </w:r>
          </w:p>
        </w:tc>
        <w:tc>
          <w:tcPr>
            <w:tcW w:type="dxa" w:w="864"/>
          </w:tcPr>
          <w:p>
            <w:r>
              <w:t>TSEY HARRIET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