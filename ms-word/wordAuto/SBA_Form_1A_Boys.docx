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ST. FRANCIS OF ASSISI CATHOLIC JUNIOR HIGH SCHOOL</w:t>
      </w:r>
    </w:p>
    <w:p>
      <w:pPr>
        <w:pStyle w:val="Heading2"/>
      </w:pPr>
      <w:r>
        <w:t>SCHOOL BASED ASSESSMENT (SBA) FORM</w:t>
      </w:r>
    </w:p>
    <w:p>
      <w:r>
        <w:t>TERM: ..............     FORM: 1A BOYS     SUBJECT TEACHER: ..............................</w:t>
      </w:r>
    </w:p>
    <w:p>
      <w:r>
        <w:t>SUBJECT: .....................................................     YEAR: .......................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NO.</w:t>
            </w:r>
          </w:p>
        </w:tc>
        <w:tc>
          <w:tcPr>
            <w:tcW w:type="dxa" w:w="864"/>
          </w:tcPr>
          <w:p>
            <w:r>
              <w:t>NAME</w:t>
            </w:r>
          </w:p>
        </w:tc>
        <w:tc>
          <w:tcPr>
            <w:tcW w:type="dxa" w:w="864"/>
          </w:tcPr>
          <w:p>
            <w:r>
              <w:t>CAT 1</w:t>
              <w:br/>
              <w:t>10</w:t>
            </w:r>
          </w:p>
        </w:tc>
        <w:tc>
          <w:tcPr>
            <w:tcW w:type="dxa" w:w="864"/>
          </w:tcPr>
          <w:p>
            <w:r>
              <w:t>GROUP WORK</w:t>
              <w:br/>
              <w:t>20</w:t>
            </w:r>
          </w:p>
        </w:tc>
        <w:tc>
          <w:tcPr>
            <w:tcW w:type="dxa" w:w="864"/>
          </w:tcPr>
          <w:p>
            <w:r>
              <w:t>CAT 2</w:t>
              <w:br/>
              <w:t>20</w:t>
            </w:r>
          </w:p>
        </w:tc>
        <w:tc>
          <w:tcPr>
            <w:tcW w:type="dxa" w:w="864"/>
          </w:tcPr>
          <w:p>
            <w:r>
              <w:t>SUB TOTAL CATS</w:t>
              <w:br/>
              <w:t>50</w:t>
            </w:r>
          </w:p>
        </w:tc>
        <w:tc>
          <w:tcPr>
            <w:tcW w:type="dxa" w:w="864"/>
          </w:tcPr>
          <w:p>
            <w:r>
              <w:t>END OF TERM EXAMS</w:t>
              <w:br/>
              <w:t>100</w:t>
            </w:r>
          </w:p>
        </w:tc>
        <w:tc>
          <w:tcPr>
            <w:tcW w:type="dxa" w:w="864"/>
          </w:tcPr>
          <w:p>
            <w:r>
              <w:t>50% OF END OF TERM EXAMS</w:t>
            </w:r>
          </w:p>
        </w:tc>
        <w:tc>
          <w:tcPr>
            <w:tcW w:type="dxa" w:w="864"/>
          </w:tcPr>
          <w:p>
            <w:r>
              <w:t>TOTAL CATS + EXAMS</w:t>
            </w:r>
          </w:p>
        </w:tc>
        <w:tc>
          <w:tcPr>
            <w:tcW w:type="dxa" w:w="864"/>
          </w:tcPr>
          <w:p>
            <w:r>
              <w:t>GRADE</w:t>
            </w:r>
          </w:p>
        </w:tc>
      </w:tr>
      <w:tr>
        <w:tc>
          <w:tcPr>
            <w:tcW w:type="dxa" w:w="864"/>
          </w:tcPr>
          <w:p>
            <w:r>
              <w:t>1</w:t>
            </w:r>
          </w:p>
        </w:tc>
        <w:tc>
          <w:tcPr>
            <w:tcW w:type="dxa" w:w="864"/>
          </w:tcPr>
          <w:p>
            <w:r>
              <w:t>ADAMU SALIFU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AGBANYO CLETUS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AGBOGAH CARL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AGBOTTOME JOHN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AHADZI CLEMENT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AHIABU GLADSTONE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AKRAH GODSWAY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ALORKPA MOSES JOHN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9</w:t>
            </w:r>
          </w:p>
        </w:tc>
        <w:tc>
          <w:tcPr>
            <w:tcW w:type="dxa" w:w="864"/>
          </w:tcPr>
          <w:p>
            <w:r>
              <w:t>ATSITSOGBUI KELLY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ATSU BRIGHT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>
              <w:t>BATAKA DELADEM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BESSAH WILLIAM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5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>
              <w:t>DAKETSE DANIEL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>
              <w:t>DEKU COURAGE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15</w:t>
            </w:r>
          </w:p>
        </w:tc>
        <w:tc>
          <w:tcPr>
            <w:tcW w:type="dxa" w:w="864"/>
          </w:tcPr>
          <w:p>
            <w:r>
              <w:t>DOGBA MOSES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16</w:t>
            </w:r>
          </w:p>
        </w:tc>
        <w:tc>
          <w:tcPr>
            <w:tcW w:type="dxa" w:w="864"/>
          </w:tcPr>
          <w:p>
            <w:r>
              <w:t>DOGBE EMMANUEL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17</w:t>
            </w:r>
          </w:p>
        </w:tc>
        <w:tc>
          <w:tcPr>
            <w:tcW w:type="dxa" w:w="864"/>
          </w:tcPr>
          <w:p>
            <w:r>
              <w:t>DZIWORNU PIUS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11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18</w:t>
            </w:r>
          </w:p>
        </w:tc>
        <w:tc>
          <w:tcPr>
            <w:tcW w:type="dxa" w:w="864"/>
          </w:tcPr>
          <w:p>
            <w:r>
              <w:t>GADOR MAXWELL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14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19</w:t>
            </w:r>
          </w:p>
        </w:tc>
        <w:tc>
          <w:tcPr>
            <w:tcW w:type="dxa" w:w="864"/>
          </w:tcPr>
          <w:p>
            <w:r>
              <w:t>GELI WISDOM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20</w:t>
            </w:r>
          </w:p>
        </w:tc>
        <w:tc>
          <w:tcPr>
            <w:tcW w:type="dxa" w:w="864"/>
          </w:tcPr>
          <w:p>
            <w:r>
              <w:t>HIAMEY MASSEL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21</w:t>
            </w:r>
          </w:p>
        </w:tc>
        <w:tc>
          <w:tcPr>
            <w:tcW w:type="dxa" w:w="864"/>
          </w:tcPr>
          <w:p>
            <w:r>
              <w:t>KPODO SUCCESS DEBRAH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12</w:t>
            </w:r>
          </w:p>
        </w:tc>
        <w:tc>
          <w:tcPr>
            <w:tcW w:type="dxa" w:w="864"/>
          </w:tcPr>
          <w:p>
            <w:r>
              <w:t>13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22</w:t>
            </w:r>
          </w:p>
        </w:tc>
        <w:tc>
          <w:tcPr>
            <w:tcW w:type="dxa" w:w="864"/>
          </w:tcPr>
          <w:p>
            <w:r>
              <w:t>MORTEY FRANCIS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6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23</w:t>
            </w:r>
          </w:p>
        </w:tc>
        <w:tc>
          <w:tcPr>
            <w:tcW w:type="dxa" w:w="864"/>
          </w:tcPr>
          <w:p>
            <w:r>
              <w:t>NYAMADI MANVEL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8</w:t>
            </w:r>
          </w:p>
        </w:tc>
        <w:tc>
          <w:tcPr>
            <w:tcW w:type="dxa" w:w="864"/>
          </w:tcPr>
          <w:p>
            <w:r>
              <w:t>7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24</w:t>
            </w:r>
          </w:p>
        </w:tc>
        <w:tc>
          <w:tcPr>
            <w:tcW w:type="dxa" w:w="864"/>
          </w:tcPr>
          <w:p>
            <w:r>
              <w:t>TOMFEYA NOEL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2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25</w:t>
            </w:r>
          </w:p>
        </w:tc>
        <w:tc>
          <w:tcPr>
            <w:tcW w:type="dxa" w:w="864"/>
          </w:tcPr>
          <w:p>
            <w:r>
              <w:t>TSALIM STEPHEN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3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  <w:tr>
        <w:tc>
          <w:tcPr>
            <w:tcW w:type="dxa" w:w="864"/>
          </w:tcPr>
          <w:p>
            <w:r>
              <w:t>26</w:t>
            </w:r>
          </w:p>
        </w:tc>
        <w:tc>
          <w:tcPr>
            <w:tcW w:type="dxa" w:w="864"/>
          </w:tcPr>
          <w:p>
            <w:r>
              <w:t>YUSIF HABIB</w:t>
            </w:r>
          </w:p>
        </w:tc>
        <w:tc>
          <w:tcPr>
            <w:tcW w:type="dxa" w:w="864"/>
          </w:tcPr>
          <w:p>
            <w:r>
              <w:t>10</w:t>
            </w:r>
          </w:p>
        </w:tc>
        <w:tc>
          <w:tcPr>
            <w:tcW w:type="dxa" w:w="864"/>
          </w:tcPr>
          <w:p>
            <w:r>
              <w:t>4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/>
          </w:p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