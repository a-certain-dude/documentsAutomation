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ST. FRANCIS OF ASSISI CATHOLIC JUNIOR HIGH SCHOOL</w:t>
      </w:r>
    </w:p>
    <w:p>
      <w:pPr>
        <w:pStyle w:val="Heading2"/>
      </w:pPr>
      <w:r>
        <w:t>SCHOOL BASED ASSESSMENT (SBA) FORM</w:t>
      </w:r>
    </w:p>
    <w:p>
      <w:r>
        <w:t>TERM: ..............     FORM: 1A BOYS     SUBJECT TEACHER: ..............................</w:t>
      </w:r>
    </w:p>
    <w:p>
      <w:r>
        <w:t>SUBJECT: .....................................................     YEAR: .......................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NO.</w:t>
            </w:r>
          </w:p>
        </w:tc>
        <w:tc>
          <w:tcPr>
            <w:tcW w:type="dxa" w:w="864"/>
          </w:tcPr>
          <w:p>
            <w:r>
              <w:t>NAME</w:t>
            </w:r>
          </w:p>
        </w:tc>
        <w:tc>
          <w:tcPr>
            <w:tcW w:type="dxa" w:w="864"/>
          </w:tcPr>
          <w:p>
            <w:r>
              <w:t>CAT 1</w:t>
              <w:br/>
              <w:t>10</w:t>
            </w:r>
          </w:p>
        </w:tc>
        <w:tc>
          <w:tcPr>
            <w:tcW w:type="dxa" w:w="864"/>
          </w:tcPr>
          <w:p>
            <w:r>
              <w:t>GROUP WORK</w:t>
              <w:br/>
              <w:t>20</w:t>
            </w:r>
          </w:p>
        </w:tc>
        <w:tc>
          <w:tcPr>
            <w:tcW w:type="dxa" w:w="864"/>
          </w:tcPr>
          <w:p>
            <w:r>
              <w:t>CAT 2</w:t>
              <w:br/>
              <w:t>20</w:t>
            </w:r>
          </w:p>
        </w:tc>
        <w:tc>
          <w:tcPr>
            <w:tcW w:type="dxa" w:w="864"/>
          </w:tcPr>
          <w:p>
            <w:r>
              <w:t>SUB TOTAL CATS</w:t>
              <w:br/>
              <w:t>50</w:t>
            </w:r>
          </w:p>
        </w:tc>
        <w:tc>
          <w:tcPr>
            <w:tcW w:type="dxa" w:w="864"/>
          </w:tcPr>
          <w:p>
            <w:r>
              <w:t>END OF TERM EXAMS</w:t>
              <w:br/>
              <w:t>100</w:t>
            </w:r>
          </w:p>
        </w:tc>
        <w:tc>
          <w:tcPr>
            <w:tcW w:type="dxa" w:w="864"/>
          </w:tcPr>
          <w:p>
            <w:r>
              <w:t>50% OF END OF TERM EXAMS</w:t>
            </w:r>
          </w:p>
        </w:tc>
        <w:tc>
          <w:tcPr>
            <w:tcW w:type="dxa" w:w="864"/>
          </w:tcPr>
          <w:p>
            <w:r>
              <w:t>TOTAL CATS + EXAMS</w:t>
            </w:r>
          </w:p>
        </w:tc>
        <w:tc>
          <w:tcPr>
            <w:tcW w:type="dxa" w:w="864"/>
          </w:tcPr>
          <w:p>
            <w:r>
              <w:t>GRADE</w:t>
            </w:r>
          </w:p>
        </w:tc>
      </w:tr>
      <w:tr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ABOTSI SUZZY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21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ADJETEY STELLA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AFENYO JULIET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26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36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AGBESINU PRISCILLA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22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AGBODZAGAH ESTHER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35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AHIABU PHILDORS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24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26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AKPADZI BLESSING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AMANYO DEBORAH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28</w:t>
            </w:r>
          </w:p>
        </w:tc>
        <w:tc>
          <w:tcPr>
            <w:tcW w:type="dxa" w:w="864"/>
          </w:tcPr>
          <w:p>
            <w:r>
              <w:t>24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40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ATABUU ELIZABETH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28</w:t>
            </w:r>
          </w:p>
        </w:tc>
        <w:tc>
          <w:tcPr>
            <w:tcW w:type="dxa" w:w="864"/>
          </w:tcPr>
          <w:p>
            <w:r>
              <w:t>24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40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ATAKRAH MIRINDA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40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>
              <w:t>BADASU VERA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BATIRAM EYRAM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27</w:t>
            </w:r>
          </w:p>
        </w:tc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36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BAYO-VORSAH PHILLIPINE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DEDZO AGNES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EDZAH ERICA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23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FIAMOR DELIGHT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23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GALLEY REJOICE FAFALI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>
              <w:t>24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42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>
              <w:t>GBADRE RACHAEL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26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34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GBEDZE GLORIA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GERALDO FAITH SELASI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28</w:t>
            </w:r>
          </w:p>
        </w:tc>
        <w:tc>
          <w:tcPr>
            <w:tcW w:type="dxa" w:w="864"/>
          </w:tcPr>
          <w:p>
            <w:r>
              <w:t>22</w:t>
            </w:r>
          </w:p>
        </w:tc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21</w:t>
            </w:r>
          </w:p>
        </w:tc>
        <w:tc>
          <w:tcPr>
            <w:tcW w:type="dxa" w:w="864"/>
          </w:tcPr>
          <w:p>
            <w:r>
              <w:t>KOMLA-DWELL JOAN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22</w:t>
            </w:r>
          </w:p>
        </w:tc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>
              <w:t>40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22</w:t>
            </w:r>
          </w:p>
        </w:tc>
        <w:tc>
          <w:tcPr>
            <w:tcW w:type="dxa" w:w="864"/>
          </w:tcPr>
          <w:p>
            <w:r>
              <w:t>KORMEGBE SERAPHINE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40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23</w:t>
            </w:r>
          </w:p>
        </w:tc>
        <w:tc>
          <w:tcPr>
            <w:tcW w:type="dxa" w:w="864"/>
          </w:tcPr>
          <w:p>
            <w:r>
              <w:t>KUDEKA FAFALI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>
              <w:t>22</w:t>
            </w:r>
          </w:p>
        </w:tc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>
              <w:t>41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24</w:t>
            </w:r>
          </w:p>
        </w:tc>
        <w:tc>
          <w:tcPr>
            <w:tcW w:type="dxa" w:w="864"/>
          </w:tcPr>
          <w:p>
            <w:r>
              <w:t>KUMAH ABIGAIL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21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LUMOUR PRECIOUS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26</w:t>
            </w:r>
          </w:p>
        </w:tc>
        <w:tc>
          <w:tcPr>
            <w:tcW w:type="dxa" w:w="864"/>
          </w:tcPr>
          <w:p>
            <w:r>
              <w:t>MODZAKA BRIDGETTE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38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27</w:t>
            </w:r>
          </w:p>
        </w:tc>
        <w:tc>
          <w:tcPr>
            <w:tcW w:type="dxa" w:w="864"/>
          </w:tcPr>
          <w:p>
            <w:r>
              <w:t>QUARSHIGAH ANGELA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28</w:t>
            </w:r>
          </w:p>
        </w:tc>
        <w:tc>
          <w:tcPr>
            <w:tcW w:type="dxa" w:w="864"/>
          </w:tcPr>
          <w:p>
            <w:r>
              <w:t>SEKLE EWOENAM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22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SIWAGAH HAPPY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27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35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>
              <w:t>TAY PRISCILLA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26</w:t>
            </w:r>
          </w:p>
        </w:tc>
        <w:tc>
          <w:tcPr>
            <w:tcW w:type="dxa" w:w="864"/>
          </w:tcPr>
          <w:p>
            <w:r>
              <w:t>27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40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31</w:t>
            </w:r>
          </w:p>
        </w:tc>
        <w:tc>
          <w:tcPr>
            <w:tcW w:type="dxa" w:w="864"/>
          </w:tcPr>
          <w:p>
            <w:r>
              <w:t>TSALIM ZULEIHA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22</w:t>
            </w:r>
          </w:p>
        </w:tc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>
              <w:t>36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32</w:t>
            </w:r>
          </w:p>
        </w:tc>
        <w:tc>
          <w:tcPr>
            <w:tcW w:type="dxa" w:w="864"/>
          </w:tcPr>
          <w:p>
            <w:r>
              <w:t>WOTORBU ERICA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>
              <w:t>24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32</w:t>
            </w:r>
          </w:p>
        </w:tc>
        <w:tc>
          <w:tcPr>
            <w:tcW w:type="dxa" w:w="864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